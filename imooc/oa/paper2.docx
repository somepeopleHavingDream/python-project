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2020年第一季度内部考试</w:t>
      </w:r>
    </w:p>
    <w:p>
      <w:pPr>
        <w:jc w:val="center"/>
      </w:pPr>
      <w:r>
        <w:t>姓名：________</w:t>
      </w:r>
      <w:r>
        <w:t>所属部门：________</w:t>
      </w:r>
    </w:p>
    <w:p>
      <w:pPr>
        <w:pStyle w:val="ListNumber"/>
      </w:pPr>
      <w:r>
        <w:rPr>
          <w:b/>
        </w:rPr>
        <w:t>计算机系统由（）组成</w:t>
      </w:r>
      <w:r>
        <w:t>【2】分</w:t>
      </w:r>
    </w:p>
    <w:p>
      <w:r>
        <w:t>A硬件系统和应用软件</w:t>
      </w:r>
    </w:p>
    <w:p>
      <w:r>
        <w:t>B主机和系统软件</w:t>
      </w:r>
    </w:p>
    <w:p>
      <w:r>
        <w:t>C硬件系统和软件系统</w:t>
      </w:r>
    </w:p>
    <w:p>
      <w:r>
        <w:t>D微处理器和软件系统</w:t>
      </w:r>
    </w:p>
    <w:p>
      <w:pPr>
        <w:pStyle w:val="ListNumber"/>
      </w:pPr>
      <w:r>
        <w:rPr>
          <w:b/>
        </w:rPr>
        <w:t>通常说500G硬盘中500G指的是（）</w:t>
      </w:r>
      <w:r>
        <w:t>【2】分</w:t>
      </w:r>
    </w:p>
    <w:p>
      <w:r>
        <w:t>A商标号</w:t>
      </w:r>
    </w:p>
    <w:p>
      <w:r>
        <w:t>B磁盘容量</w:t>
      </w:r>
    </w:p>
    <w:p>
      <w:r>
        <w:t>C厂家代号</w:t>
      </w:r>
    </w:p>
    <w:p>
      <w:r>
        <w:t>D磁盘编号</w:t>
      </w:r>
    </w:p>
    <w:p>
      <w:pPr>
        <w:pStyle w:val="ListNumber"/>
      </w:pPr>
      <w:r>
        <w:rPr>
          <w:b/>
        </w:rPr>
        <w:t xml:space="preserve">断电会使原来存储的信息丢失的存储器是（） </w:t>
      </w:r>
      <w:r>
        <w:t>【2】分</w:t>
      </w:r>
    </w:p>
    <w:p>
      <w:r>
        <w:t>A内存</w:t>
      </w:r>
    </w:p>
    <w:p>
      <w:r>
        <w:t>B硬盘</w:t>
      </w:r>
    </w:p>
    <w:p>
      <w:r>
        <w:t>CU盘</w:t>
      </w:r>
    </w:p>
    <w:p>
      <w:r>
        <w:t>D光盘</w:t>
      </w:r>
    </w:p>
    <w:p>
      <w:pPr>
        <w:pStyle w:val="ListNumber"/>
      </w:pPr>
      <w:r>
        <w:rPr>
          <w:b/>
        </w:rPr>
        <w:t xml:space="preserve">发现U盘带有计算机病毒后，比较彻底的清除方式是（） </w:t>
      </w:r>
      <w:r>
        <w:t>【2】分</w:t>
      </w:r>
    </w:p>
    <w:p>
      <w:r>
        <w:t>A删除U盘上的所有文件</w:t>
      </w:r>
    </w:p>
    <w:p>
      <w:r>
        <w:t>B用查毒软件处理</w:t>
      </w:r>
    </w:p>
    <w:p>
      <w:r>
        <w:t>C格式化U盘</w:t>
      </w:r>
    </w:p>
    <w:p>
      <w:r>
        <w:t>D用杀毒软件处理</w:t>
      </w:r>
    </w:p>
    <w:p>
      <w:pPr>
        <w:pStyle w:val="ListNumber"/>
      </w:pPr>
      <w:r>
        <w:rPr>
          <w:b/>
        </w:rPr>
        <w:t xml:space="preserve">键盘是目前使用最多的() </w:t>
      </w:r>
      <w:r>
        <w:t>【2】分</w:t>
      </w:r>
    </w:p>
    <w:p>
      <w:r>
        <w:t>A输出设备</w:t>
      </w:r>
    </w:p>
    <w:p>
      <w:r>
        <w:t>B存储器</w:t>
      </w:r>
    </w:p>
    <w:p>
      <w:r>
        <w:t>C微处理器</w:t>
      </w:r>
    </w:p>
    <w:p>
      <w:r>
        <w:t>D输入设备</w:t>
      </w:r>
    </w:p>
    <w:p>
      <w:pPr>
        <w:pStyle w:val="ListNumber"/>
      </w:pPr>
      <w:r>
        <w:rPr>
          <w:b/>
        </w:rPr>
        <w:t xml:space="preserve">在表示存储容量时，1MB等于()KB </w:t>
      </w:r>
      <w:r>
        <w:t>【2】分</w:t>
      </w:r>
    </w:p>
    <w:p>
      <w:r>
        <w:t>A1024.0</w:t>
      </w:r>
    </w:p>
    <w:p>
      <w:r>
        <w:t>B1000.0</w:t>
      </w:r>
    </w:p>
    <w:p>
      <w:r>
        <w:t>C102.4</w:t>
      </w:r>
    </w:p>
    <w:p>
      <w:r>
        <w:t>D10000.0</w:t>
      </w:r>
    </w:p>
    <w:p>
      <w:pPr>
        <w:pStyle w:val="ListNumber"/>
      </w:pPr>
      <w:r>
        <w:rPr>
          <w:b/>
        </w:rPr>
        <w:t xml:space="preserve">在计算机领域中通常用主频来描述（） </w:t>
      </w:r>
      <w:r>
        <w:t>【2】分</w:t>
      </w:r>
    </w:p>
    <w:p>
      <w:r>
        <w:t>A计算机的可扩充性</w:t>
      </w:r>
    </w:p>
    <w:p>
      <w:r>
        <w:t>B计算机的运算速度</w:t>
      </w:r>
    </w:p>
    <w:p>
      <w:r>
        <w:t>C计算机的可运行性</w:t>
      </w:r>
    </w:p>
    <w:p>
      <w:r>
        <w:t>D计算机的可靠性L</w:t>
      </w:r>
    </w:p>
    <w:p>
      <w:pPr>
        <w:pStyle w:val="ListNumber"/>
      </w:pPr>
      <w:r>
        <w:rPr>
          <w:b/>
        </w:rPr>
        <w:t xml:space="preserve">下列4种设备中，属于计算机输入设备的是（） </w:t>
      </w:r>
      <w:r>
        <w:t>【2】分</w:t>
      </w:r>
    </w:p>
    <w:p>
      <w:r>
        <w:t>A鼠标</w:t>
      </w:r>
    </w:p>
    <w:p>
      <w:r>
        <w:t>B显示器</w:t>
      </w:r>
    </w:p>
    <w:p>
      <w:r>
        <w:t>C打印机</w:t>
      </w:r>
    </w:p>
    <w:p>
      <w:r>
        <w:t>D投影仪</w:t>
      </w:r>
    </w:p>
    <w:p>
      <w:pPr>
        <w:pStyle w:val="ListNumber"/>
      </w:pPr>
      <w:r>
        <w:rPr>
          <w:b/>
        </w:rPr>
        <w:t xml:space="preserve">计算机病毒是可以造成机器故障的（） </w:t>
      </w:r>
      <w:r>
        <w:t>【2】分</w:t>
      </w:r>
    </w:p>
    <w:p>
      <w:r>
        <w:t>A一种计算机程序</w:t>
      </w:r>
    </w:p>
    <w:p>
      <w:r>
        <w:t>B一种计算机设备</w:t>
      </w:r>
    </w:p>
    <w:p>
      <w:r>
        <w:t>C一种计算机部件</w:t>
      </w:r>
    </w:p>
    <w:p>
      <w:r>
        <w:t>D一种计算机芯片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内部试题，禁止泄露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2020年第一季度内部考试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